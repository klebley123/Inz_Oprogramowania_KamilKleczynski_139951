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8099" w14:textId="396623E3" w:rsidR="00010A82" w:rsidRPr="00780E25" w:rsidRDefault="00000000">
      <w:pPr>
        <w:pStyle w:val="Tytu"/>
        <w:rPr>
          <w:lang w:val="pl-PL"/>
        </w:rPr>
      </w:pPr>
      <w:r w:rsidRPr="00780E25">
        <w:rPr>
          <w:lang w:val="pl-PL"/>
        </w:rPr>
        <w:t>Przypadki użycia</w:t>
      </w:r>
    </w:p>
    <w:p w14:paraId="5FCF4971" w14:textId="77777777" w:rsidR="00010A82" w:rsidRPr="00780E25" w:rsidRDefault="00000000">
      <w:pPr>
        <w:rPr>
          <w:lang w:val="pl-PL"/>
        </w:rPr>
      </w:pPr>
      <w:r w:rsidRPr="00780E25">
        <w:rPr>
          <w:lang w:val="pl-PL"/>
        </w:rPr>
        <w:br/>
        <w:t># Rejestracja konta</w:t>
      </w:r>
      <w:r w:rsidRPr="00780E25">
        <w:rPr>
          <w:lang w:val="pl-PL"/>
        </w:rPr>
        <w:br/>
        <w:t xml:space="preserve">**ID**: UC1  </w:t>
      </w:r>
      <w:r w:rsidRPr="00780E25">
        <w:rPr>
          <w:lang w:val="pl-PL"/>
        </w:rPr>
        <w:br/>
        <w:t xml:space="preserve">**Opis**: Użytkownik rejestruje konto  </w:t>
      </w:r>
      <w:r w:rsidRPr="00780E25">
        <w:rPr>
          <w:lang w:val="pl-PL"/>
        </w:rPr>
        <w:br/>
        <w:t xml:space="preserve">**Główni aktorzy**: Firmy, akademicy i studenci  </w:t>
      </w:r>
      <w:r w:rsidRPr="00780E25">
        <w:rPr>
          <w:lang w:val="pl-PL"/>
        </w:rPr>
        <w:br/>
        <w:t xml:space="preserve">**Warunki wstępne**: Brak  </w:t>
      </w:r>
      <w:r w:rsidRPr="00780E25">
        <w:rPr>
          <w:lang w:val="pl-PL"/>
        </w:rPr>
        <w:br/>
        <w:t>**Główny przebieg**:</w:t>
      </w:r>
      <w:r w:rsidRPr="00780E25">
        <w:rPr>
          <w:lang w:val="pl-PL"/>
        </w:rPr>
        <w:br/>
        <w:t>1. Użytkownik klika zakładkę „Zarejestruj się”.</w:t>
      </w:r>
      <w:r w:rsidRPr="00780E25">
        <w:rPr>
          <w:lang w:val="pl-PL"/>
        </w:rPr>
        <w:br/>
        <w:t>2. System wyświetla stronę rejestracji z polami do wypełnienia.</w:t>
      </w:r>
      <w:r w:rsidRPr="00780E25">
        <w:rPr>
          <w:lang w:val="pl-PL"/>
        </w:rPr>
        <w:br/>
        <w:t>3. Użytkownik wpisuje dane i klika „Zarejestruj się”.</w:t>
      </w:r>
      <w:r w:rsidRPr="00780E25">
        <w:rPr>
          <w:lang w:val="pl-PL"/>
        </w:rPr>
        <w:br/>
        <w:t xml:space="preserve">4. System wyświetla stronę profilu użytkownika.  </w:t>
      </w:r>
      <w:r w:rsidRPr="00780E25">
        <w:rPr>
          <w:lang w:val="pl-PL"/>
        </w:rPr>
        <w:br/>
        <w:t>**Stany końcowe**: Dane są zapisane w bazie danych.</w:t>
      </w:r>
      <w:r w:rsidRPr="00780E25">
        <w:rPr>
          <w:lang w:val="pl-PL"/>
        </w:rPr>
        <w:br/>
      </w:r>
      <w:r w:rsidRPr="00780E25">
        <w:rPr>
          <w:lang w:val="pl-PL"/>
        </w:rPr>
        <w:br/>
        <w:t>## Alternatywny przebieg – Nieprawidłowe dane</w:t>
      </w:r>
      <w:r w:rsidRPr="00780E25">
        <w:rPr>
          <w:lang w:val="pl-PL"/>
        </w:rPr>
        <w:br/>
        <w:t xml:space="preserve">**ID**: UC1.1  </w:t>
      </w:r>
      <w:r w:rsidRPr="00780E25">
        <w:rPr>
          <w:lang w:val="pl-PL"/>
        </w:rPr>
        <w:br/>
        <w:t xml:space="preserve">**Opis**: Użytkownik podaje nieprawidłowe dane, np. istniejący adres e-mail.  </w:t>
      </w:r>
      <w:r w:rsidRPr="00780E25">
        <w:rPr>
          <w:lang w:val="pl-PL"/>
        </w:rPr>
        <w:br/>
        <w:t>**Główny przebieg**:</w:t>
      </w:r>
      <w:r w:rsidRPr="00780E25">
        <w:rPr>
          <w:lang w:val="pl-PL"/>
        </w:rPr>
        <w:br/>
        <w:t>1. System wykrywa nieprawidłowe dane.</w:t>
      </w:r>
      <w:r w:rsidRPr="00780E25">
        <w:rPr>
          <w:lang w:val="pl-PL"/>
        </w:rPr>
        <w:br/>
        <w:t>2. System ponownie wyświetla stronę rejestracji z komunikatem.</w:t>
      </w:r>
      <w:r w:rsidRPr="00780E25">
        <w:rPr>
          <w:lang w:val="pl-PL"/>
        </w:rPr>
        <w:br/>
        <w:t>3. Użytkownik poprawia dane.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Logowanie</w:t>
      </w:r>
      <w:r w:rsidRPr="00780E25">
        <w:rPr>
          <w:lang w:val="pl-PL"/>
        </w:rPr>
        <w:br/>
        <w:t xml:space="preserve">**ID**: UC2  </w:t>
      </w:r>
      <w:r w:rsidRPr="00780E25">
        <w:rPr>
          <w:lang w:val="pl-PL"/>
        </w:rPr>
        <w:br/>
        <w:t xml:space="preserve">**Opis**: Użytkownik loguje się do systemu  </w:t>
      </w:r>
      <w:r w:rsidRPr="00780E25">
        <w:rPr>
          <w:lang w:val="pl-PL"/>
        </w:rPr>
        <w:br/>
        <w:t xml:space="preserve">**Główni aktorzy**: Firmy, akademicy i studenci  </w:t>
      </w:r>
      <w:r w:rsidRPr="00780E25">
        <w:rPr>
          <w:lang w:val="pl-PL"/>
        </w:rPr>
        <w:br/>
        <w:t xml:space="preserve">**Warunki wstępne**: Konto już istnieje  </w:t>
      </w:r>
      <w:r w:rsidRPr="00780E25">
        <w:rPr>
          <w:lang w:val="pl-PL"/>
        </w:rPr>
        <w:br/>
        <w:t>**Główny przebieg**:</w:t>
      </w:r>
      <w:r w:rsidRPr="00780E25">
        <w:rPr>
          <w:lang w:val="pl-PL"/>
        </w:rPr>
        <w:br/>
        <w:t>1. Użytkownik klika „Zaloguj się”.</w:t>
      </w:r>
      <w:r w:rsidRPr="00780E25">
        <w:rPr>
          <w:lang w:val="pl-PL"/>
        </w:rPr>
        <w:br/>
        <w:t>2. System wyświetla stronę logowania.</w:t>
      </w:r>
      <w:r w:rsidRPr="00780E25">
        <w:rPr>
          <w:lang w:val="pl-PL"/>
        </w:rPr>
        <w:br/>
        <w:t>3. Użytkownik wpisuje dane i klika „Zaloguj się”.</w:t>
      </w:r>
      <w:r w:rsidRPr="00780E25">
        <w:rPr>
          <w:lang w:val="pl-PL"/>
        </w:rPr>
        <w:br/>
        <w:t xml:space="preserve">4. System sprawdza dane i wyświetla stronę profilu.  </w:t>
      </w:r>
      <w:r w:rsidRPr="00780E25">
        <w:rPr>
          <w:lang w:val="pl-PL"/>
        </w:rPr>
        <w:br/>
        <w:t>**Stan końcowy**: Użytkownik ma dostęp do systemu.</w:t>
      </w:r>
      <w:r w:rsidRPr="00780E25">
        <w:rPr>
          <w:lang w:val="pl-PL"/>
        </w:rPr>
        <w:br/>
      </w:r>
      <w:r w:rsidRPr="00780E25">
        <w:rPr>
          <w:lang w:val="pl-PL"/>
        </w:rPr>
        <w:br/>
        <w:t>## Alternatywny przebieg – Błędne dane logowania</w:t>
      </w:r>
      <w:r w:rsidRPr="00780E25">
        <w:rPr>
          <w:lang w:val="pl-PL"/>
        </w:rPr>
        <w:br/>
        <w:t xml:space="preserve">**ID**: UC2.1  </w:t>
      </w:r>
      <w:r w:rsidRPr="00780E25">
        <w:rPr>
          <w:lang w:val="pl-PL"/>
        </w:rPr>
        <w:br/>
        <w:t>**Opis**: Użytkownik wpisuje nieprawidłowe dane logowania.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Wylogowanie</w:t>
      </w:r>
      <w:r w:rsidRPr="00780E25">
        <w:rPr>
          <w:lang w:val="pl-PL"/>
        </w:rPr>
        <w:br/>
        <w:t xml:space="preserve">**ID**: UC3  </w:t>
      </w:r>
      <w:r w:rsidRPr="00780E25">
        <w:rPr>
          <w:lang w:val="pl-PL"/>
        </w:rPr>
        <w:br/>
        <w:t xml:space="preserve">**Opis**: Użytkownik wylogowuje się z systemu  </w:t>
      </w:r>
      <w:r w:rsidRPr="00780E25">
        <w:rPr>
          <w:lang w:val="pl-PL"/>
        </w:rPr>
        <w:br/>
      </w:r>
      <w:r w:rsidRPr="00780E25">
        <w:rPr>
          <w:lang w:val="pl-PL"/>
        </w:rPr>
        <w:lastRenderedPageBreak/>
        <w:t xml:space="preserve">**Warunki wstępne**: Użytkownik jest zalogowany  </w:t>
      </w:r>
      <w:r w:rsidRPr="00780E25">
        <w:rPr>
          <w:lang w:val="pl-PL"/>
        </w:rPr>
        <w:br/>
        <w:t>**Główny przebieg**:</w:t>
      </w:r>
      <w:r w:rsidRPr="00780E25">
        <w:rPr>
          <w:lang w:val="pl-PL"/>
        </w:rPr>
        <w:br/>
        <w:t>1. Użytkownik klika „Wyloguj się”.</w:t>
      </w:r>
      <w:r w:rsidRPr="00780E25">
        <w:rPr>
          <w:lang w:val="pl-PL"/>
        </w:rPr>
        <w:br/>
        <w:t>2. System wraca do strony logowania.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Wyszukiwanie projektu</w:t>
      </w:r>
      <w:r w:rsidRPr="00780E25">
        <w:rPr>
          <w:lang w:val="pl-PL"/>
        </w:rPr>
        <w:br/>
        <w:t xml:space="preserve">**ID**: UC4  </w:t>
      </w:r>
      <w:r w:rsidRPr="00780E25">
        <w:rPr>
          <w:lang w:val="pl-PL"/>
        </w:rPr>
        <w:br/>
        <w:t xml:space="preserve">**Opis**: Użytkownik wyszukuje interesujący go projekt  </w:t>
      </w:r>
      <w:r w:rsidRPr="00780E25">
        <w:rPr>
          <w:lang w:val="pl-PL"/>
        </w:rPr>
        <w:br/>
        <w:t xml:space="preserve">**Warunki wstępne**: Użytkownik jest zalogowany  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Tworzenie projektu</w:t>
      </w:r>
      <w:r w:rsidRPr="00780E25">
        <w:rPr>
          <w:lang w:val="pl-PL"/>
        </w:rPr>
        <w:br/>
        <w:t xml:space="preserve">**ID**: UC5  </w:t>
      </w:r>
      <w:r w:rsidRPr="00780E25">
        <w:rPr>
          <w:lang w:val="pl-PL"/>
        </w:rPr>
        <w:br/>
        <w:t xml:space="preserve">**Opis**: Firma tworzy projekt dla studentów  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Zaproszenie akademików do projektu</w:t>
      </w:r>
      <w:r w:rsidRPr="00780E25">
        <w:rPr>
          <w:lang w:val="pl-PL"/>
        </w:rPr>
        <w:br/>
        <w:t xml:space="preserve">**ID**: UC6  </w:t>
      </w:r>
      <w:r w:rsidRPr="00780E25">
        <w:rPr>
          <w:lang w:val="pl-PL"/>
        </w:rPr>
        <w:br/>
        <w:t xml:space="preserve">**Opis**: Firma zaprasza akademików  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Zaproszenie studentów do projektu</w:t>
      </w:r>
      <w:r w:rsidRPr="00780E25">
        <w:rPr>
          <w:lang w:val="pl-PL"/>
        </w:rPr>
        <w:br/>
        <w:t xml:space="preserve">**ID**: UC7  </w:t>
      </w:r>
      <w:r w:rsidRPr="00780E25">
        <w:rPr>
          <w:lang w:val="pl-PL"/>
        </w:rPr>
        <w:br/>
        <w:t xml:space="preserve">**Opis**: Akademik przydziela studentów do projektu  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Akceptacja zaproszenia</w:t>
      </w:r>
      <w:r w:rsidRPr="00780E25">
        <w:rPr>
          <w:lang w:val="pl-PL"/>
        </w:rPr>
        <w:br/>
        <w:t xml:space="preserve">**ID**: UC8  </w:t>
      </w:r>
      <w:r w:rsidRPr="00780E25">
        <w:rPr>
          <w:lang w:val="pl-PL"/>
        </w:rPr>
        <w:br/>
        <w:t xml:space="preserve">**Opis**: Student akceptuje zaproszenie  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Ocena projektu</w:t>
      </w:r>
      <w:r w:rsidRPr="00780E25">
        <w:rPr>
          <w:lang w:val="pl-PL"/>
        </w:rPr>
        <w:br/>
        <w:t xml:space="preserve">**ID**: UC9  </w:t>
      </w:r>
      <w:r w:rsidRPr="00780E25">
        <w:rPr>
          <w:lang w:val="pl-PL"/>
        </w:rPr>
        <w:br/>
        <w:t xml:space="preserve">**Opis**: Użytkownicy oceniają projekt  </w:t>
      </w:r>
      <w:r w:rsidRPr="00780E25">
        <w:rPr>
          <w:lang w:val="pl-PL"/>
        </w:rPr>
        <w:br/>
      </w:r>
      <w:r w:rsidRPr="00780E25">
        <w:rPr>
          <w:lang w:val="pl-PL"/>
        </w:rPr>
        <w:br/>
        <w:t># Edycja sekcji FAQ</w:t>
      </w:r>
      <w:r w:rsidRPr="00780E25">
        <w:rPr>
          <w:lang w:val="pl-PL"/>
        </w:rPr>
        <w:br/>
        <w:t xml:space="preserve">**ID**: UC10  </w:t>
      </w:r>
      <w:r w:rsidRPr="00780E25">
        <w:rPr>
          <w:lang w:val="pl-PL"/>
        </w:rPr>
        <w:br/>
        <w:t xml:space="preserve">**Opis**: Administrator edytuje wpisy FAQ  </w:t>
      </w:r>
      <w:r w:rsidRPr="00780E25">
        <w:rPr>
          <w:lang w:val="pl-PL"/>
        </w:rPr>
        <w:br/>
      </w:r>
    </w:p>
    <w:sectPr w:rsidR="00010A82" w:rsidRPr="00780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866692">
    <w:abstractNumId w:val="8"/>
  </w:num>
  <w:num w:numId="2" w16cid:durableId="1057049009">
    <w:abstractNumId w:val="6"/>
  </w:num>
  <w:num w:numId="3" w16cid:durableId="1779444584">
    <w:abstractNumId w:val="5"/>
  </w:num>
  <w:num w:numId="4" w16cid:durableId="1163548560">
    <w:abstractNumId w:val="4"/>
  </w:num>
  <w:num w:numId="5" w16cid:durableId="76707900">
    <w:abstractNumId w:val="7"/>
  </w:num>
  <w:num w:numId="6" w16cid:durableId="1898010021">
    <w:abstractNumId w:val="3"/>
  </w:num>
  <w:num w:numId="7" w16cid:durableId="1163548894">
    <w:abstractNumId w:val="2"/>
  </w:num>
  <w:num w:numId="8" w16cid:durableId="745298907">
    <w:abstractNumId w:val="1"/>
  </w:num>
  <w:num w:numId="9" w16cid:durableId="212645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82"/>
    <w:rsid w:val="00034616"/>
    <w:rsid w:val="0006063C"/>
    <w:rsid w:val="0015074B"/>
    <w:rsid w:val="0029639D"/>
    <w:rsid w:val="00326F90"/>
    <w:rsid w:val="00780E25"/>
    <w:rsid w:val="00AA1D8D"/>
    <w:rsid w:val="00B47730"/>
    <w:rsid w:val="00CB0664"/>
    <w:rsid w:val="00E05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0C8D5"/>
  <w14:defaultImageDpi w14:val="300"/>
  <w15:docId w15:val="{8871AFE8-85BB-4FE0-ABAA-CB9D7582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Kamil Kleczyński</cp:lastModifiedBy>
  <cp:revision>2</cp:revision>
  <dcterms:created xsi:type="dcterms:W3CDTF">2013-12-23T23:15:00Z</dcterms:created>
  <dcterms:modified xsi:type="dcterms:W3CDTF">2025-03-27T11:27:00Z</dcterms:modified>
  <cp:category/>
</cp:coreProperties>
</file>